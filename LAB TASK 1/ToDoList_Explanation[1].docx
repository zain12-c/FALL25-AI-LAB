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451B7" w14:textId="77777777" w:rsidR="002E595F" w:rsidRDefault="004542CA">
      <w:pPr>
        <w:pStyle w:val="Title"/>
      </w:pPr>
      <w:r>
        <w:t>Python To-Do List Program - Explanation</w:t>
      </w:r>
    </w:p>
    <w:p w14:paraId="21CF9CEB" w14:textId="77777777" w:rsidR="002E595F" w:rsidRDefault="004542CA">
      <w:pPr>
        <w:pStyle w:val="Heading1"/>
      </w:pPr>
      <w:r>
        <w:t>1. Introduction</w:t>
      </w:r>
    </w:p>
    <w:p w14:paraId="34C3A921" w14:textId="77777777" w:rsidR="002E595F" w:rsidRDefault="004542CA">
      <w:r>
        <w:t>This program is a simple Command-Line Interface (CLI) To-Do List manager built in Python. It allows the user to add tasks, view tasks, remove tasks, and mark tasks as done. The tasks are stored in a</w:t>
      </w:r>
      <w:r>
        <w:t xml:space="preserve"> text file so that they remain saved even after the program is closed.</w:t>
      </w:r>
    </w:p>
    <w:p w14:paraId="513C34F3" w14:textId="77777777" w:rsidR="002E595F" w:rsidRDefault="004542CA">
      <w:pPr>
        <w:pStyle w:val="Heading1"/>
      </w:pPr>
      <w:r>
        <w:t>2. Code Explanation</w:t>
      </w:r>
    </w:p>
    <w:p w14:paraId="0DC81F94" w14:textId="77777777" w:rsidR="002E595F" w:rsidRDefault="004542CA">
      <w:pPr>
        <w:pStyle w:val="Heading2"/>
      </w:pPr>
      <w:r>
        <w:t>a) File Handling</w:t>
      </w:r>
    </w:p>
    <w:p w14:paraId="51702750" w14:textId="77777777" w:rsidR="002E595F" w:rsidRDefault="004542CA">
      <w:r>
        <w:t>The program uses a file named 'tasks.txt' to save and load tasks.</w:t>
      </w:r>
      <w:r>
        <w:br/>
        <w:t>- load_tasks(): Reads the tasks from the file if it exists.</w:t>
      </w:r>
      <w:r>
        <w:br/>
        <w:t>- save_tasks(): Writes</w:t>
      </w:r>
      <w:r>
        <w:t xml:space="preserve"> the list of tasks to the file.</w:t>
      </w:r>
    </w:p>
    <w:p w14:paraId="56A10AE4" w14:textId="77777777" w:rsidR="002E595F" w:rsidRDefault="004542CA">
      <w:pPr>
        <w:pStyle w:val="Heading2"/>
      </w:pPr>
      <w:r>
        <w:t>b) Adding Tasks</w:t>
      </w:r>
    </w:p>
    <w:p w14:paraId="7B2BBD11" w14:textId="77777777" w:rsidR="002E595F" w:rsidRDefault="004542CA">
      <w:r>
        <w:t>When the user selects 'add', they can type a new task. The task is then stored in the list and saved into 'tasks.txt'.</w:t>
      </w:r>
    </w:p>
    <w:p w14:paraId="58013920" w14:textId="77777777" w:rsidR="002E595F" w:rsidRDefault="004542CA">
      <w:pPr>
        <w:pStyle w:val="Heading2"/>
      </w:pPr>
      <w:r>
        <w:t>c) Viewing Tasks</w:t>
      </w:r>
    </w:p>
    <w:p w14:paraId="41F95585" w14:textId="77777777" w:rsidR="002E595F" w:rsidRDefault="004542CA">
      <w:r>
        <w:t xml:space="preserve">When 'view' is chosen, the program displays all current tasks. If there </w:t>
      </w:r>
      <w:r>
        <w:t>are no tasks, it informs the user that the list is empty.</w:t>
      </w:r>
    </w:p>
    <w:p w14:paraId="1552A171" w14:textId="77777777" w:rsidR="002E595F" w:rsidRDefault="004542CA">
      <w:pPr>
        <w:pStyle w:val="Heading2"/>
      </w:pPr>
      <w:r>
        <w:t>d) Removing Tasks</w:t>
      </w:r>
    </w:p>
    <w:p w14:paraId="1E082287" w14:textId="77777777" w:rsidR="002E595F" w:rsidRDefault="004542CA">
      <w:r>
        <w:t>When 'remove' is chosen, the program shows all tasks with numbers. The user can select a task number to remove it from the list. After removal, the updated list is saved back to th</w:t>
      </w:r>
      <w:r>
        <w:t>e file.</w:t>
      </w:r>
    </w:p>
    <w:p w14:paraId="39214A8B" w14:textId="77777777" w:rsidR="002E595F" w:rsidRDefault="004542CA">
      <w:pPr>
        <w:pStyle w:val="Heading2"/>
      </w:pPr>
      <w:r>
        <w:t>e) Marking Tasks as Done</w:t>
      </w:r>
    </w:p>
    <w:p w14:paraId="4D35847F" w14:textId="77777777" w:rsidR="002E595F" w:rsidRDefault="004542CA">
      <w:r>
        <w:t>When 'done' is chosen, the program lets the user select a task number. The selected task is then marked with [DONE] to indicate completion.</w:t>
      </w:r>
    </w:p>
    <w:p w14:paraId="1928D95A" w14:textId="77777777" w:rsidR="002E595F" w:rsidRDefault="004542CA">
      <w:pPr>
        <w:pStyle w:val="Heading2"/>
      </w:pPr>
      <w:r>
        <w:t>f) Exiting</w:t>
      </w:r>
    </w:p>
    <w:p w14:paraId="4F2703AC" w14:textId="77777777" w:rsidR="002E595F" w:rsidRDefault="004542CA">
      <w:r>
        <w:t>When 'exit' is typed, the program ends and shows the final list of tasks</w:t>
      </w:r>
      <w:r>
        <w:t xml:space="preserve"> before closing.</w:t>
      </w:r>
    </w:p>
    <w:p w14:paraId="26C4BD3F" w14:textId="77777777" w:rsidR="002E595F" w:rsidRDefault="004542CA">
      <w:pPr>
        <w:pStyle w:val="Heading1"/>
      </w:pPr>
      <w:r>
        <w:t>3. Program Flow</w:t>
      </w:r>
    </w:p>
    <w:p w14:paraId="649CD29B" w14:textId="77777777" w:rsidR="002E595F" w:rsidRDefault="004542CA">
      <w:r>
        <w:t>The program displays options for the user:</w:t>
      </w:r>
      <w:r>
        <w:br/>
        <w:t>- add → Add a new task</w:t>
      </w:r>
      <w:r>
        <w:br/>
      </w:r>
      <w:r>
        <w:lastRenderedPageBreak/>
        <w:t>- view → View all tasks</w:t>
      </w:r>
      <w:r>
        <w:br/>
        <w:t>- remove → Remove a task by number</w:t>
      </w:r>
      <w:r>
        <w:br/>
        <w:t>- done → Mark a task as completed</w:t>
      </w:r>
      <w:r>
        <w:br/>
        <w:t>- exit → Exit the program</w:t>
      </w:r>
    </w:p>
    <w:p w14:paraId="15C91572" w14:textId="66AC29E4" w:rsidR="002E595F" w:rsidRDefault="0058081A">
      <w:pPr>
        <w:pStyle w:val="Heading1"/>
      </w:pPr>
      <w:r>
        <w:t>4</w:t>
      </w:r>
      <w:r w:rsidR="004542CA">
        <w:t>. Conclusion</w:t>
      </w:r>
    </w:p>
    <w:p w14:paraId="5E488157" w14:textId="49BCF9B0" w:rsidR="002E595F" w:rsidRDefault="004542CA">
      <w:r>
        <w:t>This program demonstrates how to crea</w:t>
      </w:r>
      <w:r>
        <w:t>te a simple and effective To-Do List application using Python. It covers file handling, loops, user input, and basic list management. With some improvements, it can be turned into a more advanced task manager.</w:t>
      </w:r>
    </w:p>
    <w:p w14:paraId="71C3C122" w14:textId="7DD51A47" w:rsidR="004542CA" w:rsidRDefault="004542CA"/>
    <w:p w14:paraId="735E0968" w14:textId="2116BB1B" w:rsidR="004542CA" w:rsidRPr="004542CA" w:rsidRDefault="004542CA" w:rsidP="004542CA">
      <w:pPr>
        <w:pStyle w:val="Heading1"/>
      </w:pPr>
      <w:r w:rsidRPr="004542CA">
        <w:t>5. Output</w:t>
      </w:r>
    </w:p>
    <w:p w14:paraId="17796209" w14:textId="7A5B94AA" w:rsidR="004542CA" w:rsidRDefault="004542CA">
      <w:r w:rsidRPr="004542CA">
        <w:drawing>
          <wp:inline distT="0" distB="0" distL="0" distR="0" wp14:anchorId="2663424F" wp14:editId="32C4FA24">
            <wp:extent cx="5486400" cy="49568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5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42C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E595F"/>
    <w:rsid w:val="00326F90"/>
    <w:rsid w:val="004542CA"/>
    <w:rsid w:val="0058081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107CAB"/>
  <w14:defaultImageDpi w14:val="300"/>
  <w15:docId w15:val="{EA356C7C-2CD4-4BA0-B4A8-84204A0E5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Zayn Mughal</cp:lastModifiedBy>
  <cp:revision>2</cp:revision>
  <dcterms:created xsi:type="dcterms:W3CDTF">2025-08-28T21:03:00Z</dcterms:created>
  <dcterms:modified xsi:type="dcterms:W3CDTF">2025-08-28T21:03:00Z</dcterms:modified>
  <cp:category/>
</cp:coreProperties>
</file>